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{'Радиус': 1.0, 'Плотсноть': 1.0}</w:t>
      </w:r>
    </w:p>
    <w:p>
      <w:r>
        <w:t>Объем: 4.1887902047863905</w:t>
        <w:br/>
        <w:t>Площадь: 12.566370614359172</w:t>
        <w:br/>
        <w:t>Масса: 4.1887902047863905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